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19A0F" w14:textId="77777777" w:rsidR="00F210C2" w:rsidRDefault="00000000">
      <w:pPr>
        <w:pStyle w:val="Heading1"/>
      </w:pPr>
      <w:r>
        <w:t>Git &amp; Notepad++ Integration – Hands-on Lab Guide</w:t>
      </w:r>
    </w:p>
    <w:p w14:paraId="27FFF1AA" w14:textId="77777777" w:rsidR="00F210C2" w:rsidRDefault="00000000">
      <w:pPr>
        <w:pStyle w:val="Heading2"/>
      </w:pPr>
      <w:r>
        <w:t>Objectives</w:t>
      </w:r>
    </w:p>
    <w:p w14:paraId="20E6D3C9" w14:textId="77777777" w:rsidR="00F210C2" w:rsidRDefault="00000000">
      <w:r>
        <w:t>• Understand basic Git commands: git init, git status, git add, git commit, git push, and git pull.</w:t>
      </w:r>
      <w:r>
        <w:br/>
        <w:t>• Configure Git with user details.</w:t>
      </w:r>
      <w:r>
        <w:br/>
        <w:t>• Integrate Notepad++ with Git as the default editor.</w:t>
      </w:r>
      <w:r>
        <w:br/>
        <w:t>• Add and commit files to a local Git repository.</w:t>
      </w:r>
    </w:p>
    <w:p w14:paraId="5257955E" w14:textId="77777777" w:rsidR="00F210C2" w:rsidRDefault="00000000">
      <w:pPr>
        <w:pStyle w:val="Heading2"/>
      </w:pPr>
      <w:r>
        <w:t>Prerequisites</w:t>
      </w:r>
    </w:p>
    <w:p w14:paraId="050A1EB4" w14:textId="77777777" w:rsidR="00F210C2" w:rsidRDefault="00000000">
      <w:r>
        <w:t>• Git Bash installed on your machine.</w:t>
      </w:r>
      <w:r>
        <w:br/>
        <w:t>• Notepad++ installed on your machine.</w:t>
      </w:r>
      <w:r>
        <w:br/>
        <w:t>• Internet connection to create an account and repository on GitLab or GitHub.</w:t>
      </w:r>
      <w:r>
        <w:br/>
        <w:t>• Do not use Cognizant credentials to log in to GitHub or GitLab.</w:t>
      </w:r>
    </w:p>
    <w:p w14:paraId="704893EA" w14:textId="77777777" w:rsidR="00F210C2" w:rsidRDefault="00000000">
      <w:pPr>
        <w:pStyle w:val="Heading2"/>
      </w:pPr>
      <w:r>
        <w:t>Step 1: Setup Git Configuration</w:t>
      </w:r>
    </w:p>
    <w:p w14:paraId="2B5F5E83" w14:textId="77777777" w:rsidR="00F210C2" w:rsidRDefault="00000000">
      <w:r>
        <w:t>1. Check if Git is installed:</w:t>
      </w:r>
    </w:p>
    <w:p w14:paraId="04B98DA7" w14:textId="77777777" w:rsidR="00F210C2" w:rsidRDefault="00000000">
      <w:pPr>
        <w:pStyle w:val="IntenseQuote"/>
      </w:pPr>
      <w:r>
        <w:t>git --version</w:t>
      </w:r>
    </w:p>
    <w:p w14:paraId="5D7BECC6" w14:textId="77777777" w:rsidR="00F210C2" w:rsidRDefault="00000000">
      <w:r>
        <w:t>If this returns the Git version, Git is correctly installed.</w:t>
      </w:r>
    </w:p>
    <w:p w14:paraId="76374F1A" w14:textId="77777777" w:rsidR="00F210C2" w:rsidRDefault="00000000">
      <w:r>
        <w:t>2. Configure Git with your user name and email:</w:t>
      </w:r>
    </w:p>
    <w:p w14:paraId="42E29D38" w14:textId="0709348A" w:rsidR="00F210C2" w:rsidRDefault="00000000" w:rsidP="00100530">
      <w:pPr>
        <w:pStyle w:val="IntenseQuote"/>
        <w:pBdr>
          <w:bottom w:val="single" w:sz="4" w:space="0" w:color="4F81BD" w:themeColor="accent1"/>
        </w:pBdr>
      </w:pPr>
      <w:r>
        <w:br/>
        <w:t>git config --global user.name "</w:t>
      </w:r>
      <w:r w:rsidR="00100530">
        <w:t>Naresh939286</w:t>
      </w:r>
      <w:r>
        <w:t>"</w:t>
      </w:r>
      <w:r>
        <w:br/>
        <w:t xml:space="preserve">git config --global </w:t>
      </w:r>
      <w:proofErr w:type="gramStart"/>
      <w:r>
        <w:t>user.email</w:t>
      </w:r>
      <w:proofErr w:type="gramEnd"/>
      <w:r>
        <w:t xml:space="preserve"> "</w:t>
      </w:r>
      <w:r w:rsidR="00100530">
        <w:t>22eg105p10@anura.edu.in</w:t>
      </w:r>
      <w:r>
        <w:t>"</w:t>
      </w:r>
      <w:r>
        <w:br/>
      </w:r>
    </w:p>
    <w:p w14:paraId="0AB64217" w14:textId="77777777" w:rsidR="00F210C2" w:rsidRDefault="00000000">
      <w:r>
        <w:t>3. Verify Git configuration:</w:t>
      </w:r>
    </w:p>
    <w:p w14:paraId="0D12308B" w14:textId="77777777" w:rsidR="00F210C2" w:rsidRDefault="00000000">
      <w:pPr>
        <w:pStyle w:val="IntenseQuote"/>
      </w:pPr>
      <w:r>
        <w:t>git config --list</w:t>
      </w:r>
    </w:p>
    <w:p w14:paraId="0DDD0337" w14:textId="77777777" w:rsidR="00F210C2" w:rsidRDefault="00000000">
      <w:pPr>
        <w:pStyle w:val="Heading2"/>
      </w:pPr>
      <w:r>
        <w:t>Step 2: Integrate Notepad++ with Git</w:t>
      </w:r>
    </w:p>
    <w:p w14:paraId="72D109BA" w14:textId="77777777" w:rsidR="00F210C2" w:rsidRDefault="00000000">
      <w:r>
        <w:t>1. Check if Notepad++ can be accessed from Git Bash:</w:t>
      </w:r>
    </w:p>
    <w:p w14:paraId="586F1FFA" w14:textId="77777777" w:rsidR="00F210C2" w:rsidRDefault="00000000">
      <w:pPr>
        <w:pStyle w:val="IntenseQuote"/>
      </w:pPr>
      <w:r>
        <w:t>notepad++</w:t>
      </w:r>
    </w:p>
    <w:p w14:paraId="3A2A99F4" w14:textId="77777777" w:rsidR="00F210C2" w:rsidRDefault="00000000">
      <w:r>
        <w:t>If you see an error like 'command not found', it means Notepad++ is not in your system PATH.</w:t>
      </w:r>
    </w:p>
    <w:p w14:paraId="0F610135" w14:textId="77777777" w:rsidR="00F210C2" w:rsidRDefault="00000000">
      <w:r>
        <w:t>2. Add Notepad++ to the environment PATH variable:</w:t>
      </w:r>
    </w:p>
    <w:p w14:paraId="17780062" w14:textId="77777777" w:rsidR="00F210C2" w:rsidRDefault="00000000">
      <w:r>
        <w:lastRenderedPageBreak/>
        <w:t>• Open Control Panel → System → Advanced system settings.</w:t>
      </w:r>
      <w:r>
        <w:br/>
        <w:t>• Click on Environment Variables.</w:t>
      </w:r>
      <w:r>
        <w:br/>
        <w:t>• Under 'User variables', find 'Path' and click Edit.</w:t>
      </w:r>
      <w:r>
        <w:br/>
        <w:t>• Click New and add the path to your Notepad++ installation (e.g., C:\Program Files\Notepad++\).</w:t>
      </w:r>
      <w:r>
        <w:br/>
        <w:t>• Click OK and close all dialog boxes.</w:t>
      </w:r>
      <w:r>
        <w:br/>
        <w:t>• Restart Git Bash.</w:t>
      </w:r>
    </w:p>
    <w:p w14:paraId="71B376EE" w14:textId="77777777" w:rsidR="00F210C2" w:rsidRDefault="00000000">
      <w:r>
        <w:t>3. Set Notepad++ as the default editor for Git:</w:t>
      </w:r>
    </w:p>
    <w:p w14:paraId="0CE685AB" w14:textId="77777777" w:rsidR="00F210C2" w:rsidRDefault="00000000">
      <w:pPr>
        <w:pStyle w:val="IntenseQuote"/>
      </w:pPr>
      <w:r>
        <w:br/>
        <w:t>git config --global core.editor "'C:/Program Files/Notepad++/notepad++.exe' -multiInst -notabbar -nosession -noPlugin"</w:t>
      </w:r>
      <w:r>
        <w:br/>
      </w:r>
    </w:p>
    <w:p w14:paraId="02A2B8AF" w14:textId="77777777" w:rsidR="00F210C2" w:rsidRDefault="00000000">
      <w:pPr>
        <w:pStyle w:val="Heading2"/>
      </w:pPr>
      <w:r>
        <w:t>Step 3: Create and Add File to Git Repository</w:t>
      </w:r>
    </w:p>
    <w:p w14:paraId="3793B098" w14:textId="77777777" w:rsidR="00F210C2" w:rsidRDefault="00000000">
      <w:r>
        <w:t>1. Create a repository on GitLab or GitHub. Name it 'GitDemo'.</w:t>
      </w:r>
    </w:p>
    <w:p w14:paraId="37EA98B4" w14:textId="77777777" w:rsidR="00F210C2" w:rsidRDefault="00000000">
      <w:r>
        <w:t>2. Clone the repository:</w:t>
      </w:r>
    </w:p>
    <w:p w14:paraId="3DF107EF" w14:textId="77777777" w:rsidR="00F210C2" w:rsidRDefault="00000000">
      <w:pPr>
        <w:pStyle w:val="IntenseQuote"/>
      </w:pPr>
      <w:r>
        <w:t>git clone https://gitlab.com/yourusername/GitDemo.git</w:t>
      </w:r>
    </w:p>
    <w:p w14:paraId="62CA2DCB" w14:textId="77777777" w:rsidR="00F210C2" w:rsidRDefault="00000000">
      <w:r>
        <w:t>3. Navigate to the repo and create a file:</w:t>
      </w:r>
    </w:p>
    <w:p w14:paraId="014BBA03" w14:textId="77777777" w:rsidR="00F210C2" w:rsidRDefault="00000000">
      <w:pPr>
        <w:pStyle w:val="IntenseQuote"/>
      </w:pPr>
      <w:r>
        <w:br/>
        <w:t>cd GitDemo</w:t>
      </w:r>
      <w:r>
        <w:br/>
        <w:t>notepad++ sample.txt</w:t>
      </w:r>
      <w:r>
        <w:br/>
      </w:r>
    </w:p>
    <w:p w14:paraId="512BC2D4" w14:textId="77777777" w:rsidR="00F210C2" w:rsidRDefault="00000000">
      <w:r>
        <w:t>4. Add and commit the file:</w:t>
      </w:r>
    </w:p>
    <w:p w14:paraId="16DE32A2" w14:textId="77777777" w:rsidR="00F210C2" w:rsidRDefault="00000000">
      <w:pPr>
        <w:pStyle w:val="IntenseQuote"/>
      </w:pPr>
      <w:r>
        <w:br/>
        <w:t>git add sample.txt</w:t>
      </w:r>
      <w:r>
        <w:br/>
        <w:t>git commit -m "Added sample.txt file"</w:t>
      </w:r>
      <w:r>
        <w:br/>
      </w:r>
    </w:p>
    <w:p w14:paraId="65493A34" w14:textId="77777777" w:rsidR="00F210C2" w:rsidRDefault="00000000">
      <w:r>
        <w:t>5. Push the file to GitLab:</w:t>
      </w:r>
    </w:p>
    <w:p w14:paraId="454AD66D" w14:textId="77777777" w:rsidR="00F210C2" w:rsidRDefault="00000000">
      <w:pPr>
        <w:pStyle w:val="IntenseQuote"/>
      </w:pPr>
      <w:r>
        <w:t>git push origin main</w:t>
      </w:r>
    </w:p>
    <w:p w14:paraId="6310DEE6" w14:textId="77777777" w:rsidR="00F210C2" w:rsidRDefault="00000000">
      <w:pPr>
        <w:pStyle w:val="Heading2"/>
      </w:pPr>
      <w:r>
        <w:t>Testing Git and Notepad++ Integration</w:t>
      </w:r>
    </w:p>
    <w:p w14:paraId="19440C74" w14:textId="77777777" w:rsidR="00F210C2" w:rsidRDefault="00000000">
      <w:r>
        <w:t>You can test if Notepad++ is correctly set as Git's editor by running:</w:t>
      </w:r>
      <w:r>
        <w:br/>
        <w:t>git commit</w:t>
      </w:r>
      <w:r>
        <w:br/>
      </w:r>
      <w:r>
        <w:lastRenderedPageBreak/>
        <w:br/>
        <w:t>If configured properly, Notepad++ will open to let you write your commit message. Save and close it to finish the commit.</w:t>
      </w:r>
    </w:p>
    <w:p w14:paraId="0A3F4CB7" w14:textId="77777777" w:rsidR="00100530" w:rsidRDefault="00100530"/>
    <w:p w14:paraId="69444B21" w14:textId="620D9988" w:rsidR="00100530" w:rsidRDefault="00100530">
      <w:r w:rsidRPr="00100530">
        <w:drawing>
          <wp:inline distT="0" distB="0" distL="0" distR="0" wp14:anchorId="3EC7EA3F" wp14:editId="65B4B3DD">
            <wp:extent cx="5486400" cy="2848610"/>
            <wp:effectExtent l="0" t="0" r="0" b="8890"/>
            <wp:docPr id="288085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085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17E5" w14:textId="018B5241" w:rsidR="00100530" w:rsidRDefault="00100530">
      <w:r w:rsidRPr="00100530">
        <w:drawing>
          <wp:inline distT="0" distB="0" distL="0" distR="0" wp14:anchorId="58DF48CD" wp14:editId="4DC25033">
            <wp:extent cx="5486400" cy="2449830"/>
            <wp:effectExtent l="0" t="0" r="0" b="7620"/>
            <wp:docPr id="154852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526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EB8E8" w14:textId="6EC18886" w:rsidR="00100530" w:rsidRDefault="00100530">
      <w:r w:rsidRPr="00100530">
        <w:lastRenderedPageBreak/>
        <w:drawing>
          <wp:inline distT="0" distB="0" distL="0" distR="0" wp14:anchorId="119F7FCF" wp14:editId="262A6A53">
            <wp:extent cx="5486400" cy="2286635"/>
            <wp:effectExtent l="0" t="0" r="0" b="0"/>
            <wp:docPr id="354344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440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E221" w14:textId="555DEF32" w:rsidR="00100530" w:rsidRDefault="00100530">
      <w:r w:rsidRPr="00100530">
        <w:drawing>
          <wp:inline distT="0" distB="0" distL="0" distR="0" wp14:anchorId="0FAE344C" wp14:editId="5664E954">
            <wp:extent cx="5486400" cy="2222500"/>
            <wp:effectExtent l="0" t="0" r="0" b="6350"/>
            <wp:docPr id="126505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0593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05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264604">
    <w:abstractNumId w:val="8"/>
  </w:num>
  <w:num w:numId="2" w16cid:durableId="1019044880">
    <w:abstractNumId w:val="6"/>
  </w:num>
  <w:num w:numId="3" w16cid:durableId="1625769166">
    <w:abstractNumId w:val="5"/>
  </w:num>
  <w:num w:numId="4" w16cid:durableId="787286337">
    <w:abstractNumId w:val="4"/>
  </w:num>
  <w:num w:numId="5" w16cid:durableId="123811137">
    <w:abstractNumId w:val="7"/>
  </w:num>
  <w:num w:numId="6" w16cid:durableId="392585421">
    <w:abstractNumId w:val="3"/>
  </w:num>
  <w:num w:numId="7" w16cid:durableId="1384907329">
    <w:abstractNumId w:val="2"/>
  </w:num>
  <w:num w:numId="8" w16cid:durableId="955407241">
    <w:abstractNumId w:val="1"/>
  </w:num>
  <w:num w:numId="9" w16cid:durableId="1743289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0530"/>
    <w:rsid w:val="0015074B"/>
    <w:rsid w:val="0029639D"/>
    <w:rsid w:val="00326F90"/>
    <w:rsid w:val="00AA1D8D"/>
    <w:rsid w:val="00AB6C93"/>
    <w:rsid w:val="00B47730"/>
    <w:rsid w:val="00CB0664"/>
    <w:rsid w:val="00F210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0751EA"/>
  <w14:defaultImageDpi w14:val="300"/>
  <w15:docId w15:val="{3E45E133-A9ED-4D7C-B379-6F2F9E8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naresh bairaboina</cp:lastModifiedBy>
  <cp:revision>2</cp:revision>
  <dcterms:created xsi:type="dcterms:W3CDTF">2025-08-07T17:27:00Z</dcterms:created>
  <dcterms:modified xsi:type="dcterms:W3CDTF">2025-08-07T17:27:00Z</dcterms:modified>
  <cp:category/>
</cp:coreProperties>
</file>